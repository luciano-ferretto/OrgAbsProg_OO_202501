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F753" w14:textId="77777777" w:rsidR="00485423" w:rsidRDefault="00000000">
      <w:pPr>
        <w:pStyle w:val="Ttulo"/>
      </w:pPr>
      <w:r>
        <w:t>Formulário de Entrega – Reflexão sobre a Atividade</w:t>
      </w:r>
    </w:p>
    <w:p w14:paraId="61872D27" w14:textId="77777777" w:rsidR="00485423" w:rsidRDefault="00000000">
      <w:r>
        <w:t>Preencha este formulário com respostas claras e objetivas. Ele será avaliado junto com o seu código.</w:t>
      </w:r>
    </w:p>
    <w:p w14:paraId="19DC10B4" w14:textId="0D5ECF45" w:rsidR="00485423" w:rsidRDefault="00000000">
      <w:pPr>
        <w:pStyle w:val="Numerada"/>
      </w:pPr>
      <w:r>
        <w:t>Qual foi o cálculo extra que você escolheu implementar no menu? Descreva com suas palavras a lógica por trás dele.</w:t>
      </w:r>
    </w:p>
    <w:p w14:paraId="2A799392" w14:textId="77777777" w:rsidR="00485423" w:rsidRDefault="00000000">
      <w:r>
        <w:br/>
      </w:r>
      <w:r>
        <w:br/>
      </w:r>
      <w:r>
        <w:br/>
      </w:r>
    </w:p>
    <w:p w14:paraId="151F1B23" w14:textId="6230FBB5" w:rsidR="00485423" w:rsidRDefault="00000000">
      <w:pPr>
        <w:pStyle w:val="Numerada"/>
      </w:pPr>
      <w:r>
        <w:t>Como você utilizou as estruturas de repetição para manter o menu ativo? Qual tipo de laço escolheu (for, while, do while) e por quê?</w:t>
      </w:r>
    </w:p>
    <w:p w14:paraId="6560D20C" w14:textId="77777777" w:rsidR="00485423" w:rsidRDefault="00000000">
      <w:r>
        <w:br/>
      </w:r>
      <w:r>
        <w:br/>
      </w:r>
      <w:r>
        <w:br/>
      </w:r>
    </w:p>
    <w:p w14:paraId="4E670960" w14:textId="0B2704D7" w:rsidR="00485423" w:rsidRDefault="00000000">
      <w:pPr>
        <w:pStyle w:val="Numerada"/>
      </w:pPr>
      <w:r>
        <w:t>Você teve alguma dificuldade ao trabalhar com vetores? Se sim, qual foi e como resolveu?</w:t>
      </w:r>
    </w:p>
    <w:p w14:paraId="61DF7ABE" w14:textId="77777777" w:rsidR="00485423" w:rsidRDefault="00000000">
      <w:r>
        <w:br/>
      </w:r>
      <w:r>
        <w:br/>
      </w:r>
      <w:r>
        <w:br/>
      </w:r>
    </w:p>
    <w:p w14:paraId="5574C72E" w14:textId="7BAA8121" w:rsidR="00485423" w:rsidRDefault="00000000">
      <w:pPr>
        <w:pStyle w:val="Numerada"/>
      </w:pPr>
      <w:r>
        <w:t>Explique com suas palavras o que faz o trecho do seu código que encontra o carro com maior gasto.</w:t>
      </w:r>
    </w:p>
    <w:p w14:paraId="7C0A08B9" w14:textId="77777777" w:rsidR="00485423" w:rsidRDefault="00000000">
      <w:r>
        <w:br/>
      </w:r>
      <w:r>
        <w:br/>
      </w:r>
      <w:r>
        <w:br/>
      </w:r>
    </w:p>
    <w:p w14:paraId="27FD9952" w14:textId="0CF30C49" w:rsidR="00485423" w:rsidRDefault="00000000">
      <w:pPr>
        <w:pStyle w:val="Numerada"/>
      </w:pPr>
      <w:r>
        <w:t>Você adicionou comentários no seu código? Que tipo de explicações você deu nos comentários?</w:t>
      </w:r>
    </w:p>
    <w:p w14:paraId="46EF98DC" w14:textId="77777777" w:rsidR="00485423" w:rsidRDefault="00000000">
      <w:r>
        <w:br/>
      </w:r>
      <w:r>
        <w:br/>
      </w:r>
      <w:r>
        <w:br/>
      </w:r>
    </w:p>
    <w:p w14:paraId="70C800FE" w14:textId="77777777" w:rsidR="00485423" w:rsidRDefault="00000000">
      <w:r>
        <w:t>💡 Dica para o aluno: responda com sinceridade, mesmo que tenha tido dificuldades. Essa etapa serve para você refletir sobre o que aprendeu e mostrar seu entendimento.</w:t>
      </w:r>
    </w:p>
    <w:sectPr w:rsidR="00485423" w:rsidSect="000A02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9962575">
    <w:abstractNumId w:val="8"/>
  </w:num>
  <w:num w:numId="2" w16cid:durableId="1280380528">
    <w:abstractNumId w:val="6"/>
  </w:num>
  <w:num w:numId="3" w16cid:durableId="1379209033">
    <w:abstractNumId w:val="5"/>
  </w:num>
  <w:num w:numId="4" w16cid:durableId="1597132401">
    <w:abstractNumId w:val="4"/>
  </w:num>
  <w:num w:numId="5" w16cid:durableId="740300020">
    <w:abstractNumId w:val="7"/>
  </w:num>
  <w:num w:numId="6" w16cid:durableId="1601526831">
    <w:abstractNumId w:val="3"/>
  </w:num>
  <w:num w:numId="7" w16cid:durableId="1441417294">
    <w:abstractNumId w:val="2"/>
  </w:num>
  <w:num w:numId="8" w16cid:durableId="441657446">
    <w:abstractNumId w:val="1"/>
  </w:num>
  <w:num w:numId="9" w16cid:durableId="75913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0250"/>
    <w:rsid w:val="0015074B"/>
    <w:rsid w:val="0029639D"/>
    <w:rsid w:val="00326F90"/>
    <w:rsid w:val="00485423"/>
    <w:rsid w:val="00681BD0"/>
    <w:rsid w:val="00AA1D8D"/>
    <w:rsid w:val="00B47730"/>
    <w:rsid w:val="00CB0664"/>
    <w:rsid w:val="00E40C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90FC8D"/>
  <w14:defaultImageDpi w14:val="300"/>
  <w15:docId w15:val="{2DA05E65-B784-494E-8306-4EEBC14D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Luciano Rodrigo Ferretto</cp:lastModifiedBy>
  <cp:revision>3</cp:revision>
  <dcterms:created xsi:type="dcterms:W3CDTF">2025-04-09T19:00:00Z</dcterms:created>
  <dcterms:modified xsi:type="dcterms:W3CDTF">2025-04-09T19:00:00Z</dcterms:modified>
  <cp:category/>
</cp:coreProperties>
</file>